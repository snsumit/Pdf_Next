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MAHAKAL INSTITUTEOF TECHNOLOGY AND MANAGEMENT  </w:t>
        <w:br/>
        <w:t xml:space="preserve">COMPUTER SCIENCE AND ENGINEERING &amp; MCA DEPARTMENT </w:t>
        <w:br/>
        <w:t xml:space="preserve"> </w:t>
        <w:br/>
        <w:t xml:space="preserve">Assignment 4 </w:t>
        <w:br/>
        <w:t xml:space="preserve"> </w:t>
        <w:br/>
        <w:t xml:space="preserve">SUBJECT- CD                                                                      SUBJECT CODE - CS 603 </w:t>
        <w:br/>
        <w:t xml:space="preserve"> </w:t>
        <w:br/>
        <w:t xml:space="preserve">Date of assignment 16/04/2024                   Date of Submission: On or before 30/04/2024 </w:t>
        <w:br/>
        <w:t xml:space="preserve"> </w:t>
        <w:br/>
        <w:t xml:space="preserve">1. How Stack allocation strategy is different than Heap allocation strategy. Explain both of </w:t>
        <w:br/>
        <w:t xml:space="preserve">them along with their merits and demerits. </w:t>
        <w:br/>
        <w:t xml:space="preserve">2. Define flow graph. Explain how  a program is converted in to  a Flow Graph </w:t>
        <w:br/>
        <w:t xml:space="preserve">3. Explain in brief about different sources of optimization of Basic blocks with suitable </w:t>
        <w:br/>
        <w:t xml:space="preserve">example. </w:t>
        <w:br/>
        <w:t xml:space="preserve">4. Discuss Peephole optimization </w:t>
        <w:br/>
        <w:t xml:space="preserve">5. Discuss issues in design of Code Generator </w:t>
        <w:br/>
        <w:t xml:space="preserve">6.  Write short note on  </w:t>
        <w:br/>
        <w:t xml:space="preserve"> Type checking   </w:t>
        <w:br/>
        <w:t xml:space="preserve"> Code Optimization </w:t>
        <w:br/>
        <w:t xml:space="preserve"> DAG representation of Basic Blocks, </w:t>
        <w:br/>
        <w:t xml:space="preserve"> Global Data Flow Aanalysis </w:t>
        <w:br/>
        <w:t xml:space="preserve"> CODE improving transformations </w:t>
        <w:br/>
        <w:t xml:space="preserve"> </w:t>
        <w:br/>
        <w:t xml:space="preserve">-x- </w:t>
        <w:br/>
        <w:t xml:space="preserve"> </w:t>
        <w:br/>
        <w:t xml:space="preserve">Prof. Deepali Kelkar </w:t>
        <w:br/>
        <w:t xml:space="preserve">CSE Dept. MITM </w:t>
        <w:br/>
        <w:t xml:space="preserve"> </w:t>
        <w:br/>
        <w:t xml:space="preserve"> 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